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 de Privacidade – omeubarbeiro.com.br</w:t>
      </w:r>
    </w:p>
    <w:p>
      <w:r>
        <w:t>Última atualização: 19/04/2025</w:t>
      </w:r>
    </w:p>
    <w:p>
      <w:pPr>
        <w:pStyle w:val="Heading1"/>
      </w:pPr>
      <w:r>
        <w:t>1. Informações que Coletamos</w:t>
      </w:r>
    </w:p>
    <w:p>
      <w:pPr/>
      <w:r>
        <w:t>1.1. Informações Pessoais:</w:t>
      </w:r>
    </w:p>
    <w:p>
      <w:pPr>
        <w:pStyle w:val="ListBullet"/>
      </w:pPr>
      <w:r>
        <w:t>- Nome completo</w:t>
      </w:r>
    </w:p>
    <w:p>
      <w:pPr>
        <w:pStyle w:val="ListBullet"/>
      </w:pPr>
      <w:r>
        <w:t>- Endereço de e-mail</w:t>
      </w:r>
    </w:p>
    <w:p>
      <w:pPr>
        <w:pStyle w:val="ListBullet"/>
      </w:pPr>
      <w:r>
        <w:t>- Número de telefone</w:t>
      </w:r>
    </w:p>
    <w:p>
      <w:pPr>
        <w:pStyle w:val="ListBullet"/>
      </w:pPr>
      <w:r>
        <w:t>- Data de nascimento</w:t>
      </w:r>
    </w:p>
    <w:p>
      <w:pPr>
        <w:pStyle w:val="ListBullet"/>
      </w:pPr>
      <w:r>
        <w:t>- Foto de perfil (opcional)</w:t>
      </w:r>
    </w:p>
    <w:p>
      <w:pPr>
        <w:pStyle w:val="ListBullet"/>
      </w:pPr>
      <w:r>
        <w:t>- Informações de pagamento (quando aplicável)</w:t>
      </w:r>
    </w:p>
    <w:p>
      <w:pPr/>
    </w:p>
    <w:p>
      <w:pPr/>
      <w:r>
        <w:t>1.2. Informações de Uso:</w:t>
      </w:r>
    </w:p>
    <w:p>
      <w:pPr>
        <w:pStyle w:val="ListBullet"/>
      </w:pPr>
      <w:r>
        <w:t>- Agendamentos realizados</w:t>
      </w:r>
    </w:p>
    <w:p>
      <w:pPr>
        <w:pStyle w:val="ListBullet"/>
      </w:pPr>
      <w:r>
        <w:t>- Histórico de serviços</w:t>
      </w:r>
    </w:p>
    <w:p>
      <w:pPr>
        <w:pStyle w:val="ListBullet"/>
      </w:pPr>
      <w:r>
        <w:t>- Avaliações de profissionais</w:t>
      </w:r>
    </w:p>
    <w:p>
      <w:pPr>
        <w:pStyle w:val="ListBullet"/>
      </w:pPr>
      <w:r>
        <w:t>- Preferências de notificação</w:t>
      </w:r>
    </w:p>
    <w:p>
      <w:pPr/>
    </w:p>
    <w:p>
      <w:pPr/>
      <w:r>
        <w:t>1.3. Informações de Dispositivo:</w:t>
      </w:r>
    </w:p>
    <w:p>
      <w:pPr>
        <w:pStyle w:val="ListBullet"/>
      </w:pPr>
      <w:r>
        <w:t>- Tipo de dispositivo</w:t>
      </w:r>
    </w:p>
    <w:p>
      <w:pPr>
        <w:pStyle w:val="ListBullet"/>
      </w:pPr>
      <w:r>
        <w:t>- Sistema operacional</w:t>
      </w:r>
    </w:p>
    <w:p>
      <w:pPr>
        <w:pStyle w:val="ListBullet"/>
      </w:pPr>
      <w:r>
        <w:t>- Endereço IP</w:t>
      </w:r>
    </w:p>
    <w:p>
      <w:pPr>
        <w:pStyle w:val="ListBullet"/>
      </w:pPr>
      <w:r>
        <w:t>- Dados de localização (com permissão do usuário)</w:t>
      </w:r>
    </w:p>
    <w:p>
      <w:pPr>
        <w:pStyle w:val="Heading1"/>
      </w:pPr>
      <w:r>
        <w:t>2. Como Usamos Suas Informações</w:t>
      </w:r>
    </w:p>
    <w:p>
      <w:pPr>
        <w:pStyle w:val="ListBullet"/>
      </w:pPr>
      <w:r>
        <w:t>- Gerenciar e facilitar agendamentos de serviços de barbearia</w:t>
      </w:r>
    </w:p>
    <w:p>
      <w:pPr>
        <w:pStyle w:val="ListBullet"/>
      </w:pPr>
      <w:r>
        <w:t>- Fornecer atendimento ao cliente</w:t>
      </w:r>
    </w:p>
    <w:p>
      <w:pPr>
        <w:pStyle w:val="ListBullet"/>
      </w:pPr>
      <w:r>
        <w:t>- Personalizar a experiência do usuário</w:t>
      </w:r>
    </w:p>
    <w:p>
      <w:pPr>
        <w:pStyle w:val="ListBullet"/>
      </w:pPr>
      <w:r>
        <w:t>- Enviar notificações, lembretes e confirmações</w:t>
      </w:r>
    </w:p>
    <w:p>
      <w:pPr>
        <w:pStyle w:val="ListBullet"/>
      </w:pPr>
      <w:r>
        <w:t>- Melhorar o desempenho e a segurança do aplicativo</w:t>
      </w:r>
    </w:p>
    <w:p>
      <w:pPr>
        <w:pStyle w:val="ListBullet"/>
      </w:pPr>
      <w:r>
        <w:t>- Cumprir com obrigações legais</w:t>
      </w:r>
    </w:p>
    <w:p>
      <w:pPr>
        <w:pStyle w:val="Heading1"/>
      </w:pPr>
      <w:r>
        <w:t>3. Compartilhamento de Informações</w:t>
      </w:r>
    </w:p>
    <w:p>
      <w:pPr/>
      <w:r>
        <w:t>Não vendemos nem alugamos seus dados pessoais. Suas informações podem ser compartilhadas apenas com:</w:t>
      </w:r>
    </w:p>
    <w:p>
      <w:pPr>
        <w:pStyle w:val="ListBullet"/>
      </w:pPr>
      <w:r>
        <w:t>- Profissionais de barbearia cadastrados no app, para fins de agendamento e comunicação</w:t>
      </w:r>
    </w:p>
    <w:p>
      <w:pPr>
        <w:pStyle w:val="ListBullet"/>
      </w:pPr>
      <w:r>
        <w:t>- Prestadores de serviço que auxiliam na operação do app (como sistemas de pagamento e envio de notificações)</w:t>
      </w:r>
    </w:p>
    <w:p>
      <w:pPr>
        <w:pStyle w:val="ListBullet"/>
      </w:pPr>
      <w:r>
        <w:t>- Autoridades legais, quando exigido por lei</w:t>
      </w:r>
    </w:p>
    <w:p>
      <w:pPr>
        <w:pStyle w:val="Heading1"/>
      </w:pPr>
      <w:r>
        <w:t>4. Segurança</w:t>
      </w:r>
    </w:p>
    <w:p>
      <w:pPr/>
      <w:r>
        <w:t>Adotamos medidas técnicas e organizacionais adequadas para proteger seus dados contra acesso não autorizado, alteração, divulgação ou destruição.</w:t>
      </w:r>
    </w:p>
    <w:p>
      <w:pPr>
        <w:pStyle w:val="Heading1"/>
      </w:pPr>
      <w:r>
        <w:t>5. Seus Direitos</w:t>
      </w:r>
    </w:p>
    <w:p>
      <w:pPr/>
      <w:r>
        <w:t>Você pode:</w:t>
      </w:r>
    </w:p>
    <w:p>
      <w:pPr>
        <w:pStyle w:val="ListBullet"/>
      </w:pPr>
      <w:r>
        <w:t>- Acessar, corrigir ou excluir suas informações pessoais</w:t>
      </w:r>
    </w:p>
    <w:p>
      <w:pPr>
        <w:pStyle w:val="ListBullet"/>
      </w:pPr>
      <w:r>
        <w:t>- Solicitar a exclusão da sua conta</w:t>
      </w:r>
    </w:p>
    <w:p>
      <w:pPr>
        <w:pStyle w:val="ListBullet"/>
      </w:pPr>
      <w:r>
        <w:t>- Retirar o consentimento para uso de determinados dados</w:t>
      </w:r>
    </w:p>
    <w:p>
      <w:pPr/>
    </w:p>
    <w:p>
      <w:pPr/>
      <w:r>
        <w:t>Para exercer esses direitos, entre em contato conosco pelo e-mail: contato@omeubarbeiro.com.br.</w:t>
      </w:r>
    </w:p>
    <w:p>
      <w:pPr>
        <w:pStyle w:val="Heading1"/>
      </w:pPr>
      <w:r>
        <w:t>6. Cookies e Tecnologias Semelhantes</w:t>
      </w:r>
    </w:p>
    <w:p>
      <w:pPr/>
      <w:r>
        <w:t>Utilizamos cookies e tecnologias similares para melhorar a experiência no app, lembrar preferências e coletar estatísticas de uso. Você pode controlar o uso de cookies nas configurações do seu dispositivo.</w:t>
      </w:r>
    </w:p>
    <w:p>
      <w:pPr>
        <w:pStyle w:val="Heading1"/>
      </w:pPr>
      <w:r>
        <w:t>7. Retenção de Dados</w:t>
      </w:r>
    </w:p>
    <w:p>
      <w:pPr/>
      <w:r>
        <w:t>Manteremos seus dados apenas pelo tempo necessário para as finalidades descritas nesta Política, ou conforme exigido por lei.</w:t>
      </w:r>
    </w:p>
    <w:p>
      <w:pPr>
        <w:pStyle w:val="Heading1"/>
      </w:pPr>
      <w:r>
        <w:t>8. Alterações nesta Política</w:t>
      </w:r>
    </w:p>
    <w:p>
      <w:pPr/>
      <w:r>
        <w:t>Podemos atualizar esta Política de Privacidade periodicamente. Notificaremos você sobre mudanças importantes pelo aplicativo ou por e-mail.</w:t>
      </w:r>
    </w:p>
    <w:p>
      <w:pPr/>
      <w:r>
        <w:t>Nos comprometemos a cumprir a Lei nº 13.709/2018 – Lei Geral de Proteção de Dados Pessoais (LGPD), que regula as atividades de tratamento de dados pessoais no Brasil.</w:t>
      </w:r>
    </w:p>
    <w:p>
      <w:pPr/>
    </w:p>
    <w:p>
      <w:pPr/>
      <w:r>
        <w:t>De acordo com a LGPD, você possui os seguintes direitos, entre outros:</w:t>
      </w:r>
    </w:p>
    <w:p>
      <w:pPr>
        <w:pStyle w:val="ListBullet"/>
      </w:pPr>
      <w:r>
        <w:t>- Confirmar a existência de tratamento de dados</w:t>
      </w:r>
    </w:p>
    <w:p>
      <w:pPr>
        <w:pStyle w:val="ListBullet"/>
      </w:pPr>
      <w:r>
        <w:t>- Acessar seus dados pessoais</w:t>
      </w:r>
    </w:p>
    <w:p>
      <w:pPr>
        <w:pStyle w:val="ListBullet"/>
      </w:pPr>
      <w:r>
        <w:t>- Corrigir dados incompletos, inexatos ou desatualizados</w:t>
      </w:r>
    </w:p>
    <w:p>
      <w:pPr>
        <w:pStyle w:val="ListBullet"/>
      </w:pPr>
      <w:r>
        <w:t>- Anonimizar, bloquear ou eliminar dados desnecessários ou excessivos</w:t>
      </w:r>
    </w:p>
    <w:p>
      <w:pPr>
        <w:pStyle w:val="ListBullet"/>
      </w:pPr>
      <w:r>
        <w:t>- Solicitar a portabilidade dos dados a outro fornecedor de serviço</w:t>
      </w:r>
    </w:p>
    <w:p>
      <w:pPr>
        <w:pStyle w:val="ListBullet"/>
      </w:pPr>
      <w:r>
        <w:t>- Eliminar dados tratados com base no seu consentimento</w:t>
      </w:r>
    </w:p>
    <w:p>
      <w:pPr>
        <w:pStyle w:val="ListBullet"/>
      </w:pPr>
      <w:r>
        <w:t>- Obter informações sobre compartilhamento de dados</w:t>
      </w:r>
    </w:p>
    <w:p>
      <w:pPr>
        <w:pStyle w:val="ListBullet"/>
      </w:pPr>
      <w:r>
        <w:t>- Revogar o consentimento, quando aplicável</w:t>
      </w:r>
    </w:p>
    <w:p>
      <w:pPr/>
    </w:p>
    <w:p>
      <w:pPr/>
      <w:r>
        <w:t>Caso tenha dúvidas sobre seus direitos ou deseje exercê-los, entre em contato conosco através dos canais fornecidos nesta política.</w:t>
      </w:r>
    </w:p>
    <w:p>
      <w:pPr>
        <w:pStyle w:val="Heading1"/>
      </w:pPr>
      <w:r>
        <w:t>9. Conformidade com a LGPD (Lei Geral de Proteção de Dados)</w:t>
      </w:r>
    </w:p>
    <w:p>
      <w:pPr>
        <w:pStyle w:val="Heading1"/>
      </w:pPr>
      <w:r>
        <w:t>9. Contato</w:t>
      </w:r>
    </w:p>
    <w:p>
      <w:pPr/>
      <w:r>
        <w:t>Se tiver dúvidas sobre esta Política de Privacidade, entre em contato:</w:t>
      </w:r>
    </w:p>
    <w:p>
      <w:pPr/>
      <w:r>
        <w:t>Nome da empresa: omeubarbeiro.com.br</w:t>
      </w:r>
    </w:p>
    <w:p>
      <w:pPr/>
      <w:r>
        <w:t>E-mail: contato@omeubarbeiro.com.br</w:t>
      </w:r>
    </w:p>
    <w:p>
      <w:pPr/>
      <w:r>
        <w:t>Website: https://omeubarbeiro.com.br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