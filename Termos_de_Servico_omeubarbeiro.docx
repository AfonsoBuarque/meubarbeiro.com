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Termos de Serviço – omeubarbeiro.com.br</w:t>
      </w:r>
    </w:p>
    <w:p>
      <w:r>
        <w:t>Última atualização: 19/04/2025</w:t>
      </w:r>
    </w:p>
    <w:p>
      <w:pPr>
        <w:pStyle w:val="Heading1"/>
      </w:pPr>
      <w:r>
        <w:t>1. Aceitação dos Termos</w:t>
      </w:r>
    </w:p>
    <w:p>
      <w:pPr/>
      <w:r>
        <w:t>Ao utilizar o aplicativo omeubarbeiro.com.br, você concorda com estes Termos de Serviço. Caso não concorde com alguma parte, recomendamos que não utilize o aplicativo.</w:t>
      </w:r>
    </w:p>
    <w:p>
      <w:pPr>
        <w:pStyle w:val="Heading1"/>
      </w:pPr>
      <w:r>
        <w:t>2. Descrição do Serviço</w:t>
      </w:r>
    </w:p>
    <w:p>
      <w:pPr/>
      <w:r>
        <w:t>O aplicativo omeubarbeiro.com.br oferece uma plataforma para agendamento de serviços em barbearias, conectando clientes e profissionais de forma prática e eficiente.</w:t>
      </w:r>
    </w:p>
    <w:p>
      <w:pPr>
        <w:pStyle w:val="Heading1"/>
      </w:pPr>
      <w:r>
        <w:t>3. Cadastro de Usuário</w:t>
      </w:r>
    </w:p>
    <w:p>
      <w:pPr>
        <w:pStyle w:val="ListBullet"/>
      </w:pPr>
      <w:r>
        <w:t>- Para utilizar os serviços do aplicativo, é necessário realizar um cadastro com informações verdadeiras e atualizadas.</w:t>
      </w:r>
    </w:p>
    <w:p>
      <w:pPr>
        <w:pStyle w:val="ListBullet"/>
      </w:pPr>
      <w:r>
        <w:t>- Você é responsável por manter a confidencialidade das suas credenciais de acesso.</w:t>
      </w:r>
    </w:p>
    <w:p>
      <w:pPr>
        <w:pStyle w:val="Heading1"/>
      </w:pPr>
      <w:r>
        <w:t>4. Agendamento e Cancelamento</w:t>
      </w:r>
    </w:p>
    <w:p>
      <w:pPr>
        <w:pStyle w:val="ListBullet"/>
      </w:pPr>
      <w:r>
        <w:t>- Os usuários podem agendar serviços com os profissionais disponíveis na plataforma.</w:t>
      </w:r>
    </w:p>
    <w:p>
      <w:pPr>
        <w:pStyle w:val="ListBullet"/>
      </w:pPr>
      <w:r>
        <w:t>- Cancelamentos devem ser realizados com antecedência mínima conforme política da barbearia.</w:t>
      </w:r>
    </w:p>
    <w:p>
      <w:pPr>
        <w:pStyle w:val="ListBullet"/>
      </w:pPr>
      <w:r>
        <w:t>- Atrasos ou faltas podem acarretar penalidades conforme definido por cada estabelecimento.</w:t>
      </w:r>
    </w:p>
    <w:p>
      <w:pPr>
        <w:pStyle w:val="Heading1"/>
      </w:pPr>
      <w:r>
        <w:t>5. Responsabilidade dos Profissionais</w:t>
      </w:r>
    </w:p>
    <w:p>
      <w:pPr>
        <w:pStyle w:val="ListBullet"/>
      </w:pPr>
      <w:r>
        <w:t>- Profissionais são responsáveis pela qualidade e pontualidade dos serviços prestados.</w:t>
      </w:r>
    </w:p>
    <w:p>
      <w:pPr>
        <w:pStyle w:val="ListBullet"/>
      </w:pPr>
      <w:r>
        <w:t>- omeubarbeiro.com.br atua como intermediador e não se responsabiliza por falhas na execução do serviço.</w:t>
      </w:r>
    </w:p>
    <w:p>
      <w:pPr>
        <w:pStyle w:val="Heading1"/>
      </w:pPr>
      <w:r>
        <w:t>6. Pagamentos</w:t>
      </w:r>
    </w:p>
    <w:p>
      <w:pPr>
        <w:pStyle w:val="ListBullet"/>
      </w:pPr>
      <w:r>
        <w:t>- Os pagamentos podem ser realizados via meios integrados ao aplicativo ou diretamente no estabelecimento.</w:t>
      </w:r>
    </w:p>
    <w:p>
      <w:pPr>
        <w:pStyle w:val="ListBullet"/>
      </w:pPr>
      <w:r>
        <w:t>- Informações de pagamento são processadas com segurança por parceiros certificados.</w:t>
      </w:r>
    </w:p>
    <w:p>
      <w:pPr>
        <w:pStyle w:val="Heading1"/>
      </w:pPr>
      <w:r>
        <w:t>7. Conduta do Usuário</w:t>
      </w:r>
    </w:p>
    <w:p>
      <w:pPr>
        <w:pStyle w:val="ListBullet"/>
      </w:pPr>
      <w:r>
        <w:t>- É proibido utilizar o aplicativo para fins ilícitos, fraudulentos ou que infrinjam direitos de terceiros.</w:t>
      </w:r>
    </w:p>
    <w:p>
      <w:pPr>
        <w:pStyle w:val="ListBullet"/>
      </w:pPr>
      <w:r>
        <w:t>- Qualquer violação poderá resultar na suspensão ou exclusão da conta do usuário.</w:t>
      </w:r>
    </w:p>
    <w:p>
      <w:pPr>
        <w:pStyle w:val="Heading1"/>
      </w:pPr>
      <w:r>
        <w:t>8. Privacidade e Proteção de Dados</w:t>
      </w:r>
    </w:p>
    <w:p>
      <w:pPr/>
      <w:r>
        <w:t>Ao utilizar o aplicativo, você concorda com a coleta e uso de dados conforme descrito na nossa Política de Privacidade.</w:t>
      </w:r>
    </w:p>
    <w:p>
      <w:pPr/>
      <w:r>
        <w:t>Estamos em conformidade com a Lei Geral de Proteção de Dados (LGPD).</w:t>
      </w:r>
    </w:p>
    <w:p>
      <w:pPr>
        <w:pStyle w:val="Heading1"/>
      </w:pPr>
      <w:r>
        <w:t>9. Modificações nos Termos</w:t>
      </w:r>
    </w:p>
    <w:p>
      <w:pPr/>
      <w:r>
        <w:t>Reservamo-nos o direito de modificar estes Termos a qualquer momento. As alterações serão comunicadas via aplicativo ou e-mail.</w:t>
      </w:r>
    </w:p>
    <w:p>
      <w:pPr>
        <w:pStyle w:val="Heading1"/>
      </w:pPr>
      <w:r>
        <w:t>10. Contato</w:t>
      </w:r>
    </w:p>
    <w:p>
      <w:pPr/>
      <w:r>
        <w:t>Em caso de dúvidas, entre em contato conosco:</w:t>
      </w:r>
    </w:p>
    <w:p>
      <w:pPr/>
      <w:r>
        <w:t>E-mail: contato@omeubarbeiro.com.br</w:t>
      </w:r>
    </w:p>
    <w:p>
      <w:pPr/>
      <w:r>
        <w:t>Website: https://omeubarbeiro.com.br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